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80A2" w14:textId="0544B72D" w:rsidR="009C05DD" w:rsidRPr="009C05DD" w:rsidRDefault="009C05DD">
      <w:pPr>
        <w:rPr>
          <w:b/>
          <w:bCs/>
          <w:sz w:val="28"/>
          <w:szCs w:val="28"/>
        </w:rPr>
      </w:pPr>
      <w:r w:rsidRPr="009C05DD">
        <w:rPr>
          <w:b/>
          <w:bCs/>
          <w:sz w:val="28"/>
          <w:szCs w:val="28"/>
        </w:rPr>
        <w:t xml:space="preserve">1. Singleton </w:t>
      </w:r>
      <w:proofErr w:type="spellStart"/>
      <w:r w:rsidRPr="009C05DD">
        <w:rPr>
          <w:b/>
          <w:bCs/>
          <w:sz w:val="28"/>
          <w:szCs w:val="28"/>
        </w:rPr>
        <w:t>patern</w:t>
      </w:r>
      <w:proofErr w:type="spellEnd"/>
    </w:p>
    <w:p w14:paraId="363527D2" w14:textId="2AAAF66B" w:rsidR="00FC7835" w:rsidRDefault="00000000">
      <w:proofErr w:type="spellStart"/>
      <w:r>
        <w:t>Uloga</w:t>
      </w:r>
      <w:proofErr w:type="spellEnd"/>
      <w:r>
        <w:t xml:space="preserve">: </w:t>
      </w:r>
      <w:proofErr w:type="spellStart"/>
      <w:r>
        <w:t>Osigurava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samo jedna instanca određene klase i omogućava globalni pristup toj instanci.</w:t>
      </w:r>
      <w:r>
        <w:br/>
      </w:r>
      <w:r>
        <w:br/>
        <w:t>Primjena u sistemu Matchletic:</w:t>
      </w:r>
      <w:r>
        <w:br/>
        <w:t>- Klasa: MatchManager – Upravljanje svim aktivnim mečevima u sistemu.</w:t>
      </w:r>
      <w:r>
        <w:br/>
        <w:t xml:space="preserve">- Klasa: LogMenadžer ili NotifikacijaServis – Upravljanje slanjem sistemskih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logovanjem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</w:p>
    <w:p w14:paraId="30458153" w14:textId="0FFB0A13" w:rsidR="00FC7835" w:rsidRDefault="00000000">
      <w:pPr>
        <w:pStyle w:val="Heading1"/>
        <w:rPr>
          <w:rFonts w:asciiTheme="minorHAnsi" w:hAnsiTheme="minorHAnsi"/>
          <w:color w:val="000000" w:themeColor="text1"/>
        </w:rPr>
      </w:pPr>
      <w:r w:rsidRPr="009C05DD">
        <w:rPr>
          <w:rFonts w:asciiTheme="minorHAnsi" w:hAnsiTheme="minorHAnsi"/>
          <w:color w:val="000000" w:themeColor="text1"/>
        </w:rPr>
        <w:t xml:space="preserve">2. Prototype </w:t>
      </w:r>
      <w:proofErr w:type="spellStart"/>
      <w:r w:rsidRPr="009C05DD">
        <w:rPr>
          <w:rFonts w:asciiTheme="minorHAnsi" w:hAnsiTheme="minorHAnsi"/>
          <w:color w:val="000000" w:themeColor="text1"/>
        </w:rPr>
        <w:t>patern</w:t>
      </w:r>
      <w:proofErr w:type="spellEnd"/>
    </w:p>
    <w:p w14:paraId="2CBE3A25" w14:textId="77777777" w:rsidR="009C05DD" w:rsidRPr="009C05DD" w:rsidRDefault="009C05DD" w:rsidP="009C05DD"/>
    <w:p w14:paraId="757F256A" w14:textId="7FF284DD" w:rsidR="00FC7835" w:rsidRDefault="00000000">
      <w:r>
        <w:t>Uloga: Omogućava brzo kloniranje već postojećih objekata bez potrebe da se kreira novi objekat od nule.</w:t>
      </w:r>
      <w:r>
        <w:br/>
      </w:r>
      <w:r>
        <w:br/>
        <w:t>Primjena u sistemu Matchletic:</w:t>
      </w:r>
      <w:r>
        <w:br/>
        <w:t>- Klasa: Oglas ili Mec – Za kreiranje sličnih oglasa ili mečeva sa minimalnim izmjenama.</w:t>
      </w:r>
      <w:r>
        <w:br/>
      </w:r>
    </w:p>
    <w:p w14:paraId="29CB52AA" w14:textId="00E03ED0" w:rsidR="00FC7835" w:rsidRDefault="00000000">
      <w:pPr>
        <w:pStyle w:val="Heading1"/>
        <w:rPr>
          <w:rFonts w:asciiTheme="minorHAnsi" w:hAnsiTheme="minorHAnsi"/>
          <w:color w:val="000000" w:themeColor="text1"/>
        </w:rPr>
      </w:pPr>
      <w:r w:rsidRPr="009C05DD">
        <w:rPr>
          <w:rFonts w:asciiTheme="minorHAnsi" w:hAnsiTheme="minorHAnsi"/>
          <w:color w:val="000000" w:themeColor="text1"/>
        </w:rPr>
        <w:t xml:space="preserve">3. Factory Method </w:t>
      </w:r>
      <w:proofErr w:type="spellStart"/>
      <w:r w:rsidRPr="009C05DD">
        <w:rPr>
          <w:rFonts w:asciiTheme="minorHAnsi" w:hAnsiTheme="minorHAnsi"/>
          <w:color w:val="000000" w:themeColor="text1"/>
        </w:rPr>
        <w:t>patern</w:t>
      </w:r>
      <w:proofErr w:type="spellEnd"/>
    </w:p>
    <w:p w14:paraId="35D6571A" w14:textId="77777777" w:rsidR="009C05DD" w:rsidRPr="009C05DD" w:rsidRDefault="009C05DD" w:rsidP="009C05DD"/>
    <w:p w14:paraId="782F00AC" w14:textId="7AD85A5B" w:rsidR="00FC7835" w:rsidRDefault="00000000">
      <w:r>
        <w:t>Uloga: Definiše interfejs za kreiranje objekta, ali omogućava podklasama da odluče koju klasu instancirati.</w:t>
      </w:r>
      <w:r>
        <w:br/>
      </w:r>
      <w:r>
        <w:br/>
        <w:t>Primjena u sistemu Matchletic:</w:t>
      </w:r>
      <w:r>
        <w:br/>
        <w:t>- Klasa: KorisnikFactory – Kreira korisnika na osnovu uloge (Administrator, StandardniKorisnik).</w:t>
      </w:r>
      <w:r>
        <w:br/>
        <w:t>- Klasa: RecenzijaFactory – Omogućava kreiranje različitih tipova recenzija.</w:t>
      </w:r>
      <w:r>
        <w:br/>
      </w:r>
      <w:r>
        <w:br/>
      </w:r>
    </w:p>
    <w:p w14:paraId="3E39BA2D" w14:textId="586ECDE0" w:rsidR="00FC7835" w:rsidRDefault="00000000">
      <w:pPr>
        <w:pStyle w:val="Heading1"/>
        <w:rPr>
          <w:rFonts w:asciiTheme="minorHAnsi" w:hAnsiTheme="minorHAnsi"/>
          <w:color w:val="000000" w:themeColor="text1"/>
        </w:rPr>
      </w:pPr>
      <w:r w:rsidRPr="009C05DD">
        <w:rPr>
          <w:rFonts w:asciiTheme="minorHAnsi" w:hAnsiTheme="minorHAnsi"/>
          <w:color w:val="000000" w:themeColor="text1"/>
        </w:rPr>
        <w:t xml:space="preserve">4. Abstract Factory </w:t>
      </w:r>
      <w:proofErr w:type="spellStart"/>
      <w:r w:rsidRPr="009C05DD">
        <w:rPr>
          <w:rFonts w:asciiTheme="minorHAnsi" w:hAnsiTheme="minorHAnsi"/>
          <w:color w:val="000000" w:themeColor="text1"/>
        </w:rPr>
        <w:t>patern</w:t>
      </w:r>
      <w:proofErr w:type="spellEnd"/>
    </w:p>
    <w:p w14:paraId="2DDCF706" w14:textId="77777777" w:rsidR="009C05DD" w:rsidRPr="009C05DD" w:rsidRDefault="009C05DD" w:rsidP="009C05DD"/>
    <w:p w14:paraId="47A81535" w14:textId="63D3299D" w:rsidR="00FC7835" w:rsidRDefault="00000000">
      <w:r>
        <w:t>Uloga: Omogućava kreiranje povezanih objekata bez navođenja njihovih konkretnih klasa.</w:t>
      </w:r>
      <w:r>
        <w:br/>
      </w:r>
      <w:r>
        <w:br/>
        <w:t>Primjena u sistemu Matchletic:</w:t>
      </w:r>
      <w:r>
        <w:br/>
        <w:t>- Kontekst: Tema i UI komponente – Različiti interfejsi za mobilnu i desktop verziju.</w:t>
      </w:r>
      <w:r>
        <w:br/>
        <w:t>- Kontekst: Uloge korisnika – Kreiranje interfejsa i funkcionalnosti po tipu uloge.</w:t>
      </w:r>
      <w:r>
        <w:br/>
      </w:r>
      <w:r>
        <w:lastRenderedPageBreak/>
        <w:br/>
      </w:r>
    </w:p>
    <w:p w14:paraId="16426953" w14:textId="27891CCF" w:rsidR="00FC7835" w:rsidRDefault="00000000">
      <w:pPr>
        <w:pStyle w:val="Heading1"/>
        <w:rPr>
          <w:rFonts w:asciiTheme="minorHAnsi" w:hAnsiTheme="minorHAnsi"/>
          <w:color w:val="000000" w:themeColor="text1"/>
        </w:rPr>
      </w:pPr>
      <w:r w:rsidRPr="009C05DD">
        <w:rPr>
          <w:rFonts w:asciiTheme="minorHAnsi" w:hAnsiTheme="minorHAnsi"/>
          <w:color w:val="000000" w:themeColor="text1"/>
        </w:rPr>
        <w:t xml:space="preserve">5. Builder </w:t>
      </w:r>
      <w:proofErr w:type="spellStart"/>
      <w:r w:rsidRPr="009C05DD">
        <w:rPr>
          <w:rFonts w:asciiTheme="minorHAnsi" w:hAnsiTheme="minorHAnsi"/>
          <w:color w:val="000000" w:themeColor="text1"/>
        </w:rPr>
        <w:t>patern</w:t>
      </w:r>
      <w:proofErr w:type="spellEnd"/>
    </w:p>
    <w:p w14:paraId="522301AC" w14:textId="77777777" w:rsidR="009C05DD" w:rsidRPr="009C05DD" w:rsidRDefault="009C05DD" w:rsidP="009C05DD"/>
    <w:p w14:paraId="0CCF4B2E" w14:textId="36F04B92" w:rsidR="00FC7835" w:rsidRDefault="00000000">
      <w:r>
        <w:t>Uloga: Odvaja konstrukciju kompleksnog objekta od njegove reprezentacije.</w:t>
      </w:r>
      <w:r>
        <w:br/>
      </w:r>
      <w:r>
        <w:br/>
        <w:t>Primjena u sistemu Matchletic:</w:t>
      </w:r>
      <w:r>
        <w:br/>
        <w:t>- Klasa: OglasBuilder – Postepeno kreiranje oglasa kroz niz koraka.</w:t>
      </w:r>
      <w:r>
        <w:br/>
        <w:t>- Klasa: MecBuilder – Izrada meča: učesnici, datum, pravila itd.</w:t>
      </w:r>
      <w:r>
        <w:br/>
      </w:r>
      <w:r>
        <w:br/>
      </w:r>
    </w:p>
    <w:p w14:paraId="67AC8090" w14:textId="3B8FEA38" w:rsidR="00FC7835" w:rsidRDefault="00FC7835"/>
    <w:sectPr w:rsidR="00FC78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4284730">
    <w:abstractNumId w:val="8"/>
  </w:num>
  <w:num w:numId="2" w16cid:durableId="269747458">
    <w:abstractNumId w:val="6"/>
  </w:num>
  <w:num w:numId="3" w16cid:durableId="1802843122">
    <w:abstractNumId w:val="5"/>
  </w:num>
  <w:num w:numId="4" w16cid:durableId="892036382">
    <w:abstractNumId w:val="4"/>
  </w:num>
  <w:num w:numId="5" w16cid:durableId="1978757653">
    <w:abstractNumId w:val="7"/>
  </w:num>
  <w:num w:numId="6" w16cid:durableId="1247223445">
    <w:abstractNumId w:val="3"/>
  </w:num>
  <w:num w:numId="7" w16cid:durableId="1354577509">
    <w:abstractNumId w:val="2"/>
  </w:num>
  <w:num w:numId="8" w16cid:durableId="251622706">
    <w:abstractNumId w:val="1"/>
  </w:num>
  <w:num w:numId="9" w16cid:durableId="49329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05DD"/>
    <w:rsid w:val="00AA1D8D"/>
    <w:rsid w:val="00B47730"/>
    <w:rsid w:val="00CB0664"/>
    <w:rsid w:val="00FC693F"/>
    <w:rsid w:val="00FC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C3FBAF"/>
  <w14:defaultImageDpi w14:val="300"/>
  <w15:docId w15:val="{D231A904-D53D-48AA-9B95-CF3C9BE5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2025-05-26T13:45:00Z</dcterms:modified>
  <cp:category/>
</cp:coreProperties>
</file>